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Procedimientos Almacenados por Módulo</w:t>
      </w:r>
    </w:p>
    <w:p>
      <w:pPr>
        <w:pStyle w:val="Heading2"/>
      </w:pPr>
      <w:r>
        <w:t>Módulo de Autenticación y Roles</w:t>
      </w:r>
    </w:p>
    <w:p>
      <w:pPr>
        <w:pStyle w:val="Heading3"/>
      </w:pPr>
      <w:r>
        <w:t>SP_CreateUser</w:t>
      </w:r>
    </w:p>
    <w:p>
      <w:r>
        <w:t>Inserta un nuevo usuario en la tabla `users` y crea su perfil básico en `user_profiles`.</w:t>
        <w:br/>
        <w:t>- **Tablas involucradas**: `users`, `user_profiles`.</w:t>
        <w:br/>
        <w:t>- **Parámetros**: @nombre, @email, @rol, @passwordHash.</w:t>
        <w:br/>
        <w:t>- **Salida**: @newUserId.</w:t>
        <w:br/>
        <w:t>- **Validaciones**: verifica existencia previa de email, aplica hash de contraseña, asigna rol por defecto si no se proporciona.</w:t>
      </w:r>
    </w:p>
    <w:p>
      <w:pPr>
        <w:pStyle w:val="Heading3"/>
      </w:pPr>
      <w:r>
        <w:t>SP_UpdateUserRole</w:t>
      </w:r>
    </w:p>
    <w:p>
      <w:r>
        <w:t>Actualiza el rol de un usuario existente.</w:t>
        <w:br/>
        <w:t>- **Tablas involucradas**: `users`.</w:t>
        <w:br/>
        <w:t>- **Parámetros**: @userId, @newRole.</w:t>
        <w:br/>
        <w:t>- **Validaciones**: comprueba que el rol sea válido (ENUM), registra fecha de cambio en auditoría si corresponde.</w:t>
      </w:r>
    </w:p>
    <w:p>
      <w:pPr>
        <w:pStyle w:val="Heading3"/>
      </w:pPr>
      <w:r>
        <w:t>SP_PasswordRecoveryService</w:t>
      </w:r>
    </w:p>
    <w:p>
      <w:r>
        <w:t>Gestiona la recuperación de contraseña cuando el usuario la olvida.</w:t>
        <w:br/>
        <w:t>- **Tablas involucradas**: `users`, `notifications`.</w:t>
        <w:br/>
        <w:t>- **Parámetros**: @email.</w:t>
        <w:br/>
        <w:t>- **Flujo**: genera token temporal, lo guarda en `users.token`, envía notificación vía correo (insert en `notifications`).</w:t>
        <w:br/>
        <w:t>- **Seguridad**: expira token tras 24 horas, valida unicidad del token generado.</w:t>
      </w:r>
    </w:p>
    <w:p>
      <w:pPr>
        <w:pStyle w:val="Heading3"/>
      </w:pPr>
      <w:r>
        <w:t>SP_ResetPassword</w:t>
      </w:r>
    </w:p>
    <w:p>
      <w:r>
        <w:t>Permite al usuario establecer una nueva contraseña usando un token de recuperación.</w:t>
        <w:br/>
        <w:t>- **Tablas involucradas**: `users`.</w:t>
        <w:br/>
        <w:t>- **Parámetros**: @token, @newPasswordHash.</w:t>
        <w:br/>
        <w:t>- **Flujo**: valida token activo y no expirado, actualiza hash de contraseña, limpia campo `token`.</w:t>
        <w:br/>
        <w:t>- **Seguridad**: registra fecha de reinicio de contraseña en auditoría si aplica.</w:t>
      </w:r>
    </w:p>
    <w:p>
      <w:pPr>
        <w:pStyle w:val="Heading2"/>
      </w:pPr>
      <w:r>
        <w:t>Módulo de Gestión de Membresías</w:t>
      </w:r>
    </w:p>
    <w:p>
      <w:pPr>
        <w:pStyle w:val="Heading3"/>
      </w:pPr>
      <w:r>
        <w:t>SP_CreateMembership</w:t>
      </w:r>
    </w:p>
    <w:p>
      <w:r>
        <w:t>Crea una nueva membresía para un usuario.</w:t>
        <w:br/>
        <w:t>- **Tablas involucradas**: `memberships`.</w:t>
        <w:br/>
        <w:t>- **Parámetros**: @userId, @tipo, @fechaInicio, @fechaVencimiento.</w:t>
        <w:br/>
        <w:t>- **Validaciones**: asegura que no exista membresía activa solapada, establece estado inicial.</w:t>
      </w:r>
    </w:p>
    <w:p>
      <w:pPr>
        <w:pStyle w:val="Heading3"/>
      </w:pPr>
      <w:r>
        <w:t>SP_RenewMembership</w:t>
      </w:r>
    </w:p>
    <w:p>
      <w:r>
        <w:t>Renueva la membresía de un usuario expirado.</w:t>
        <w:br/>
        <w:t>- **Tablas involucradas**: `memberships`.</w:t>
        <w:br/>
        <w:t>- **Parámetros**: @membershipId, @nuevaFechaVencimiento.</w:t>
        <w:br/>
        <w:t>- **Flujo**: actualiza `fecha_vencimiento`, cambia `estado` a active, registra historial de cambios.</w:t>
      </w:r>
    </w:p>
    <w:p>
      <w:pPr>
        <w:pStyle w:val="Heading3"/>
      </w:pPr>
      <w:r>
        <w:t>SP_GetMembershipStatus</w:t>
      </w:r>
    </w:p>
    <w:p>
      <w:r>
        <w:t>Obtiene el estado actual de la membresía de un usuario.</w:t>
        <w:br/>
        <w:t>- **Tablas involucradas**: `memberships`.</w:t>
        <w:br/>
        <w:t>- **Parámetros**: @userId.</w:t>
        <w:br/>
        <w:t>- **Salida**: estado, días restantes, fecha de vencimiento.</w:t>
      </w:r>
    </w:p>
    <w:p>
      <w:pPr>
        <w:pStyle w:val="Heading2"/>
      </w:pPr>
      <w:r>
        <w:t>Módulo de Control de Asistencia</w:t>
      </w:r>
    </w:p>
    <w:p>
      <w:pPr>
        <w:pStyle w:val="Heading3"/>
      </w:pPr>
      <w:r>
        <w:t>SP_CheckInUser</w:t>
      </w:r>
    </w:p>
    <w:p>
      <w:r>
        <w:t>Registra la hora de ingreso de un usuario al gimnasio.</w:t>
        <w:br/>
        <w:t>- **Tablas involucradas**: `attendance`, `capacity_configs`.</w:t>
        <w:br/>
        <w:t>- **Parámetros**: @userId, @fecha, @hora.</w:t>
        <w:br/>
        <w:t>- **Validaciones**: comprueba que el aforo configurado lo permita, lanza error si cupo excedido.</w:t>
      </w:r>
    </w:p>
    <w:p>
      <w:pPr>
        <w:pStyle w:val="Heading3"/>
      </w:pPr>
      <w:r>
        <w:t>SP_CheckOutUser</w:t>
      </w:r>
    </w:p>
    <w:p>
      <w:r>
        <w:t>Registra la hora de salida de un usuario.</w:t>
        <w:br/>
        <w:t>- **Tablas involucradas**: `attendance`.</w:t>
        <w:br/>
        <w:t>- **Parámetros**: @attendanceId, @horaSalida.</w:t>
        <w:br/>
        <w:t>- **Flujo**: actualiza registro de `attendance`, calcula duración de sesión.</w:t>
      </w:r>
    </w:p>
    <w:p>
      <w:pPr>
        <w:pStyle w:val="Heading3"/>
      </w:pPr>
      <w:r>
        <w:t>SP_GetAttendanceStats</w:t>
      </w:r>
    </w:p>
    <w:p>
      <w:r>
        <w:t>Genera estadísticas de asistencia por usuario y rango de fechas.</w:t>
        <w:br/>
        <w:t>- **Tablas involucradas**: `attendance`.</w:t>
        <w:br/>
        <w:t>- **Parámetros**: @userId, @fromDate, @toDate.</w:t>
        <w:br/>
        <w:t>- **Salida**: número de entradas, promedio de tiempo de sesión, lista de fechas.</w:t>
      </w:r>
    </w:p>
    <w:p>
      <w:pPr>
        <w:pStyle w:val="Heading2"/>
      </w:pPr>
      <w:r>
        <w:t>Módulo de Rutinas y Planes de Entrenamiento</w:t>
      </w:r>
    </w:p>
    <w:p>
      <w:pPr>
        <w:pStyle w:val="Heading3"/>
      </w:pPr>
      <w:r>
        <w:t>SP_CreateTrainingPlan</w:t>
      </w:r>
    </w:p>
    <w:p>
      <w:r>
        <w:t>Inserta un nuevo plan de entrenamiento para un usuario.</w:t>
        <w:br/>
        <w:t>- **Tablas involucradas**: `training_plans`.</w:t>
        <w:br/>
        <w:t>- **Parámetros**: @userId, @titulo, @ejercicios (JSON).</w:t>
        <w:br/>
        <w:t>- **Salida**: @newPlanId.</w:t>
        <w:br/>
        <w:t>- **Validaciones**: nombre único por usuario, formato JSON válido.</w:t>
      </w:r>
    </w:p>
    <w:p>
      <w:pPr>
        <w:pStyle w:val="Heading3"/>
      </w:pPr>
      <w:r>
        <w:t>SP_UpdateTrainingPlan</w:t>
      </w:r>
    </w:p>
    <w:p>
      <w:r>
        <w:t>Actualiza los detalles de un plan existente.</w:t>
        <w:br/>
        <w:t>- **Tablas involucradas**: `training_plans`.</w:t>
        <w:br/>
        <w:t>- **Parámetros**: @planId, @titulo, @ejercicios.</w:t>
        <w:br/>
        <w:t>- **Flujo**: sobrescribe campos modificados, registra fecha de actualización.</w:t>
      </w:r>
    </w:p>
    <w:p>
      <w:pPr>
        <w:pStyle w:val="Heading3"/>
      </w:pPr>
      <w:r>
        <w:t>SP_GenerateTrainingPlanPdf</w:t>
      </w:r>
    </w:p>
    <w:p>
      <w:r>
        <w:t>Invoca la generación de PDF del plan de entrenamiento y actualiza su URL.</w:t>
        <w:br/>
        <w:t>- **Tablas involucradas**: `training_plans`.</w:t>
        <w:br/>
        <w:t>- **Parámetros**: @planId.</w:t>
        <w:br/>
        <w:t>- **Flujo**: llama a servicio externo, guarda `pdf_url` resultante.</w:t>
      </w:r>
    </w:p>
    <w:p>
      <w:pPr>
        <w:pStyle w:val="Heading2"/>
      </w:pPr>
      <w:r>
        <w:t>Módulo de Seguimiento Nutricional</w:t>
      </w:r>
    </w:p>
    <w:p>
      <w:pPr>
        <w:pStyle w:val="Heading3"/>
      </w:pPr>
      <w:r>
        <w:t>SP_CreateDietPlan</w:t>
      </w:r>
    </w:p>
    <w:p>
      <w:r>
        <w:t>Crea un plan nutricional para un usuario.</w:t>
        <w:br/>
        <w:t>- **Tablas involucradas**: `diet_plans`.</w:t>
        <w:br/>
        <w:t>- **Parámetros**: @userId, @objetivo, @calorias, @macros (JSON).</w:t>
        <w:br/>
        <w:t>- **Salida**: @newDietId.</w:t>
        <w:br/>
        <w:t>- **Validaciones**: macros sumen valor aceptado, fechas de vigencia.</w:t>
      </w:r>
    </w:p>
    <w:p>
      <w:pPr>
        <w:pStyle w:val="Heading3"/>
      </w:pPr>
      <w:r>
        <w:t>SP_UpdateDietPlan</w:t>
      </w:r>
    </w:p>
    <w:p>
      <w:r>
        <w:t>Actualiza un plan nutricional existente.</w:t>
        <w:br/>
        <w:t>- **Tablas involucradas**: `diet_plans`.</w:t>
        <w:br/>
        <w:t>- **Parámetros**: @dietId, @objetivo, @calorias, @macros.</w:t>
        <w:br/>
        <w:t>- **Flujo**: actualiza campos y fecha de modificación.</w:t>
      </w:r>
    </w:p>
    <w:p>
      <w:pPr>
        <w:pStyle w:val="Heading3"/>
      </w:pPr>
      <w:r>
        <w:t>SP_LogMealRecord</w:t>
      </w:r>
    </w:p>
    <w:p>
      <w:r>
        <w:t>Registra el consumo diario de comidas.</w:t>
        <w:br/>
        <w:t>- **Tablas involucradas**: `meal_records`.</w:t>
        <w:br/>
        <w:t>- **Parámetros**: @userId, @fecha, @comidas (JSON).</w:t>
        <w:br/>
        <w:t>- **Salida**: @newRecordId.</w:t>
        <w:br/>
        <w:t>- **Validaciones**: evita duplicar registro para misma fecha.</w:t>
      </w:r>
    </w:p>
    <w:p>
      <w:pPr>
        <w:pStyle w:val="Heading2"/>
      </w:pPr>
      <w:r>
        <w:t>Módulo de Perfil de Usuario</w:t>
      </w:r>
    </w:p>
    <w:p>
      <w:pPr>
        <w:pStyle w:val="Heading3"/>
      </w:pPr>
      <w:r>
        <w:t>SP_GetUserProfile</w:t>
      </w:r>
    </w:p>
    <w:p>
      <w:r>
        <w:t>Obtiene la información completa de perfil de un usuario.</w:t>
        <w:br/>
        <w:t>- **Tablas involucradas**: `users`, `user_profiles`.</w:t>
        <w:br/>
        <w:t>- **Parámetros**: @userId.</w:t>
        <w:br/>
        <w:t>- **Salida**: conjunto de datos combinado (JOIN).</w:t>
      </w:r>
    </w:p>
    <w:p>
      <w:pPr>
        <w:pStyle w:val="Heading3"/>
      </w:pPr>
      <w:r>
        <w:t>SP_UpdateUserProfile</w:t>
      </w:r>
    </w:p>
    <w:p>
      <w:r>
        <w:t>Actualiza datos adicionales del perfil de usuario.</w:t>
        <w:br/>
        <w:t>- **Tablas involucradas**: `user_profiles`.</w:t>
        <w:br/>
        <w:t>- **Parámetros**: @profileId, @edad, @peso, @altura, @historialMedico.</w:t>
        <w:br/>
        <w:t>- **Flujo**: escribe cambios y retorna status de actualización.</w:t>
      </w:r>
    </w:p>
    <w:p>
      <w:pPr>
        <w:pStyle w:val="Heading2"/>
      </w:pPr>
      <w:r>
        <w:t>Módulo de Reservas de Clases</w:t>
      </w:r>
    </w:p>
    <w:p>
      <w:pPr>
        <w:pStyle w:val="Heading3"/>
      </w:pPr>
      <w:r>
        <w:t>SP_CreateReservation</w:t>
      </w:r>
    </w:p>
    <w:p>
      <w:r>
        <w:t>Reserva un cupo en una clase para un usuario.</w:t>
        <w:br/>
        <w:t>- **Tablas involucradas**: `reservations`, `classes`.</w:t>
        <w:br/>
        <w:t>- **Parámetros**: @userId, @classId, @fecha.</w:t>
        <w:br/>
        <w:t>- **Validaciones**: comprueba cupo disponible, estado de clase activa.</w:t>
      </w:r>
    </w:p>
    <w:p>
      <w:pPr>
        <w:pStyle w:val="Heading3"/>
      </w:pPr>
      <w:r>
        <w:t>SP_CancelReservation</w:t>
      </w:r>
    </w:p>
    <w:p>
      <w:r>
        <w:t>Cancela una reserva existente.</w:t>
        <w:br/>
        <w:t>- **Tablas involucradas**: `reservations`.</w:t>
        <w:br/>
        <w:t>- **Parámetros**: @reservationId.</w:t>
        <w:br/>
        <w:t>- **Flujo**: actualiza estado a `cancelled`, registra fecha de cancelación.</w:t>
      </w:r>
    </w:p>
    <w:p>
      <w:pPr>
        <w:pStyle w:val="Heading3"/>
      </w:pPr>
      <w:r>
        <w:t>SP_RescheduleReservation</w:t>
      </w:r>
    </w:p>
    <w:p>
      <w:r>
        <w:t>Reprograma una reserva a otra clase o fecha.</w:t>
        <w:br/>
        <w:t>- **Tablas involucradas**: `reservations`.</w:t>
        <w:br/>
        <w:t>- **Parámetros**: @reservationId, @newClassId, @newFecha.</w:t>
        <w:br/>
        <w:t>- **Validaciones**: evita solapamiento con otras reservas del usuario.</w:t>
      </w:r>
    </w:p>
    <w:p>
      <w:pPr>
        <w:pStyle w:val="Heading2"/>
      </w:pPr>
      <w:r>
        <w:t>Módulo para Entrenadores</w:t>
      </w:r>
    </w:p>
    <w:p>
      <w:pPr>
        <w:pStyle w:val="Heading3"/>
      </w:pPr>
      <w:r>
        <w:t>SP_AssignClientToTrainer</w:t>
      </w:r>
    </w:p>
    <w:p>
      <w:r>
        <w:t>Asigna un cliente a un entrenador.</w:t>
        <w:br/>
        <w:t>- **Tablas involucradas**: `trainer_clients`.</w:t>
        <w:br/>
        <w:t>- **Parámetros**: @trainerId, @clientId.</w:t>
        <w:br/>
        <w:t>- **Validaciones**: previene duplicados, comprueba rol de usuario.</w:t>
      </w:r>
    </w:p>
    <w:p>
      <w:pPr>
        <w:pStyle w:val="Heading3"/>
      </w:pPr>
      <w:r>
        <w:t>SP_RemoveClientFromTrainer</w:t>
      </w:r>
    </w:p>
    <w:p>
      <w:r>
        <w:t>Desasigna un cliente de un entrenador.</w:t>
        <w:br/>
        <w:t>- **Tablas involucradas**: `trainer_clients`.</w:t>
        <w:br/>
        <w:t>- **Parámetros**: @trainerId, @clientId.</w:t>
        <w:br/>
        <w:t>- **Flujo**: elimina fila correspondiente, controla integridad referencial.</w:t>
      </w:r>
    </w:p>
    <w:p>
      <w:pPr>
        <w:pStyle w:val="Heading3"/>
      </w:pPr>
      <w:r>
        <w:t>SP_CreatePhysicalEvaluation</w:t>
      </w:r>
    </w:p>
    <w:p>
      <w:r>
        <w:t>Registra una evaluación física para un usuario.</w:t>
        <w:br/>
        <w:t>- **Tablas involucradas**: `physical_evaluations`.</w:t>
        <w:br/>
        <w:t>- **Parámetros**: @userId, @fecha, @medidas (JSON), @notas.</w:t>
        <w:br/>
        <w:t>- **Salida**: @newEvalId.</w:t>
      </w:r>
    </w:p>
    <w:p>
      <w:pPr>
        <w:pStyle w:val="Heading2"/>
      </w:pPr>
      <w:r>
        <w:t>Panel Administrativo</w:t>
      </w:r>
    </w:p>
    <w:p>
      <w:pPr>
        <w:pStyle w:val="Heading3"/>
      </w:pPr>
      <w:r>
        <w:t>SP_GetKpis</w:t>
      </w:r>
    </w:p>
    <w:p>
      <w:r>
        <w:t>Retorna las métricas globales del negocio.</w:t>
        <w:br/>
        <w:t>- **Tablas involucradas**: `kpis`.</w:t>
        <w:br/>
        <w:t>- **Parámetros**: @periodoInicio, @periodoFin.</w:t>
        <w:br/>
        <w:t>- **Salida**: conjunto de KPIs filtrado por rango.</w:t>
      </w:r>
    </w:p>
    <w:p>
      <w:pPr>
        <w:pStyle w:val="Heading3"/>
      </w:pPr>
      <w:r>
        <w:t>SP_GenerateDailyAttendanceReport</w:t>
      </w:r>
    </w:p>
    <w:p>
      <w:r>
        <w:t>Genera un reporte diario de asistencia.</w:t>
        <w:br/>
        <w:t>- **Tablas involucradas**: `attendance`, `users`.</w:t>
        <w:br/>
        <w:t>- **Parámetros**: @fecha.</w:t>
        <w:br/>
        <w:t>- **Salida**: lista de usuarios con hora de ingreso y salida.</w:t>
      </w:r>
    </w:p>
    <w:p>
      <w:pPr>
        <w:pStyle w:val="Heading2"/>
      </w:pPr>
      <w:r>
        <w:t>Gestión de Inventario y Productos</w:t>
      </w:r>
    </w:p>
    <w:p>
      <w:pPr>
        <w:pStyle w:val="Heading3"/>
      </w:pPr>
      <w:r>
        <w:t>SP_AddProduct</w:t>
      </w:r>
    </w:p>
    <w:p>
      <w:r>
        <w:t>Inserta un nuevo producto al catálogo.</w:t>
        <w:br/>
        <w:t>- **Tablas involucradas**: `products`.</w:t>
        <w:br/>
        <w:t>- **Parámetros**: @nombre, @tipo, @stock, @precio.</w:t>
        <w:br/>
        <w:t>- **Salida**: @newProductId.</w:t>
      </w:r>
    </w:p>
    <w:p>
      <w:pPr>
        <w:pStyle w:val="Heading3"/>
      </w:pPr>
      <w:r>
        <w:t>SP_UpdateProductStock</w:t>
      </w:r>
    </w:p>
    <w:p>
      <w:r>
        <w:t>Actualiza el stock de un producto tras venta o recepción.</w:t>
        <w:br/>
        <w:t>- **Tablas involucradas**: `inventory`.</w:t>
        <w:br/>
        <w:t>- **Parámetros**: @productId, @cantidadDelta.</w:t>
        <w:br/>
        <w:t>- **Flujo**: suma o resta cantidad, registra fecha de modificación.</w:t>
      </w:r>
    </w:p>
    <w:p>
      <w:pPr>
        <w:pStyle w:val="Heading2"/>
      </w:pPr>
      <w:r>
        <w:t>Notificaciones</w:t>
      </w:r>
    </w:p>
    <w:p>
      <w:pPr>
        <w:pStyle w:val="Heading3"/>
      </w:pPr>
      <w:r>
        <w:t>SP_CreateNotification</w:t>
      </w:r>
    </w:p>
    <w:p>
      <w:r>
        <w:t>Crea una notificación para un usuario.</w:t>
        <w:br/>
        <w:t>- **Tablas involucradas**: `notifications`.</w:t>
        <w:br/>
        <w:t>- **Parámetros**: @userId, @tipo, @contenido.</w:t>
        <w:br/>
        <w:t>- **Salida**: @newNotificationId.</w:t>
      </w:r>
    </w:p>
    <w:p>
      <w:pPr>
        <w:pStyle w:val="Heading3"/>
      </w:pPr>
      <w:r>
        <w:t>SP_MarkNotificationAsRead</w:t>
      </w:r>
    </w:p>
    <w:p>
      <w:r>
        <w:t>Marca una notificación como leída.</w:t>
        <w:br/>
        <w:t>- **Tablas involucradas**: `notifications`.</w:t>
        <w:br/>
        <w:t>- **Parámetros**: @notificationId.</w:t>
        <w:br/>
        <w:t>- **Flujo**: actualiza campo `leido` a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