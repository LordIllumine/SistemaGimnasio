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Estructura de Base de Datos para Sistema de Gestión de Gimnasio</w:t>
      </w:r>
    </w:p>
    <w:p>
      <w:pPr>
        <w:pStyle w:val="Heading2"/>
      </w:pPr>
      <w:r>
        <w:t>1. Descripción de las Tablas</w:t>
      </w:r>
    </w:p>
    <w:p>
      <w:pPr>
        <w:pStyle w:val="Heading3"/>
      </w:pPr>
      <w:r>
        <w:t>Tabla `users`</w:t>
      </w:r>
    </w:p>
    <w:p>
      <w:pPr>
        <w:pStyle w:val="ListBullet"/>
      </w:pPr>
      <w:r>
        <w:t>user_id (PK, UNIQUEIDENTIFIER): Identificador único del usuario.</w:t>
      </w:r>
    </w:p>
    <w:p>
      <w:pPr>
        <w:pStyle w:val="ListBullet"/>
      </w:pPr>
      <w:r>
        <w:t>nombre (NVARCHAR): Nombre completo.</w:t>
      </w:r>
    </w:p>
    <w:p>
      <w:pPr>
        <w:pStyle w:val="ListBullet"/>
      </w:pPr>
      <w:r>
        <w:t>email (NVARCHAR, UNIQUE): Correo electrónico.</w:t>
      </w:r>
    </w:p>
    <w:p>
      <w:pPr>
        <w:pStyle w:val="ListBullet"/>
      </w:pPr>
      <w:r>
        <w:t>rol (NVARCHAR CHECK): Rol del sistema (admin, trainer, receptionist, client).</w:t>
      </w:r>
    </w:p>
    <w:p>
      <w:pPr>
        <w:pStyle w:val="ListBullet"/>
      </w:pPr>
      <w:r>
        <w:t>token (NVARCHAR): Token de autenticación.</w:t>
      </w:r>
    </w:p>
    <w:p>
      <w:pPr>
        <w:pStyle w:val="ListBullet"/>
      </w:pPr>
      <w:r>
        <w:t>foto_url (NVARCHAR): URL de la foto de perfil.</w:t>
      </w:r>
    </w:p>
    <w:p>
      <w:r>
        <w:t>Esta tabla almacena la información principal de las cuentas de los usuarios, gestionando sus credenciales, rol y datos de autenticación para controlar el acceso al sistema.</w:t>
      </w:r>
    </w:p>
    <w:p>
      <w:pPr>
        <w:pStyle w:val="Heading3"/>
      </w:pPr>
      <w:r>
        <w:t>Tabla `user_profiles`</w:t>
      </w:r>
    </w:p>
    <w:p>
      <w:pPr>
        <w:pStyle w:val="ListBullet"/>
      </w:pPr>
      <w:r>
        <w:t>profile_id (PK, UNIQUEIDENTIFIER): Identificador del perfil.</w:t>
      </w:r>
    </w:p>
    <w:p>
      <w:pPr>
        <w:pStyle w:val="ListBullet"/>
      </w:pPr>
      <w:r>
        <w:t>user_id (FK, UNIQUEIDENTIFIER): Referencia a users.user_id (1:1).</w:t>
      </w:r>
    </w:p>
    <w:p>
      <w:pPr>
        <w:pStyle w:val="ListBullet"/>
      </w:pPr>
      <w:r>
        <w:t>edad (INT), peso (DECIMAL), altura (DECIMAL), imc (DECIMAL).</w:t>
      </w:r>
    </w:p>
    <w:p>
      <w:pPr>
        <w:pStyle w:val="ListBullet"/>
      </w:pPr>
      <w:r>
        <w:t>historial_medico (TEXT): Historia médica si aplica.</w:t>
      </w:r>
    </w:p>
    <w:p>
      <w:pPr>
        <w:pStyle w:val="ListBullet"/>
      </w:pPr>
      <w:r>
        <w:t>fotos_progreso (JSON): URLs de fotos de antes y después.</w:t>
      </w:r>
    </w:p>
    <w:p>
      <w:r>
        <w:t>Esta tabla guarda datos adicionales del perfil de usuario, como características físicas, historial médico y fotografías de progreso, complementando la información básica de la tabla users.</w:t>
      </w:r>
    </w:p>
    <w:p>
      <w:pPr>
        <w:pStyle w:val="Heading3"/>
      </w:pPr>
      <w:r>
        <w:t>Tabla `memberships`</w:t>
      </w:r>
    </w:p>
    <w:p>
      <w:pPr>
        <w:pStyle w:val="ListBullet"/>
      </w:pPr>
      <w:r>
        <w:t>membership_id (PK, UNIQUEIDENTIFIER): Identificador de membresía.</w:t>
      </w:r>
    </w:p>
    <w:p>
      <w:pPr>
        <w:pStyle w:val="ListBullet"/>
      </w:pPr>
      <w:r>
        <w:t>user_id (FK): Referencia a users.user_id (1:N).</w:t>
      </w:r>
    </w:p>
    <w:p>
      <w:pPr>
        <w:pStyle w:val="ListBullet"/>
      </w:pPr>
      <w:r>
        <w:t>tipo (VARCHAR): Tipo de membresía.</w:t>
      </w:r>
    </w:p>
    <w:p>
      <w:pPr>
        <w:pStyle w:val="ListBullet"/>
      </w:pPr>
      <w:r>
        <w:t>fecha_inicio, fecha_vencimiento (DATE).</w:t>
      </w:r>
    </w:p>
    <w:p>
      <w:pPr>
        <w:pStyle w:val="ListBullet"/>
      </w:pPr>
      <w:r>
        <w:t>estado (ENUM CHECK): active, expired, pending.</w:t>
      </w:r>
    </w:p>
    <w:p>
      <w:r>
        <w:t>Conserva el historial de membresías de cada usuario, incluyendo fechas de inicio y vencimiento, tipos de suscripción y estado actual, facilitando el seguimiento de renovaciones y caducidades.</w:t>
      </w:r>
    </w:p>
    <w:p>
      <w:pPr>
        <w:pStyle w:val="Heading3"/>
      </w:pPr>
      <w:r>
        <w:t>Tabla `attendance`</w:t>
      </w:r>
    </w:p>
    <w:p>
      <w:pPr>
        <w:pStyle w:val="ListBullet"/>
      </w:pPr>
      <w:r>
        <w:t>attendance_id (PK): Identificador de registro.</w:t>
      </w:r>
    </w:p>
    <w:p>
      <w:pPr>
        <w:pStyle w:val="ListBullet"/>
      </w:pPr>
      <w:r>
        <w:t>user_id (FK): users.user_id (1:N).</w:t>
      </w:r>
    </w:p>
    <w:p>
      <w:pPr>
        <w:pStyle w:val="ListBullet"/>
      </w:pPr>
      <w:r>
        <w:t>fecha (DATE), hora_ingreso (TIME), hora_salida (TIME).</w:t>
      </w:r>
    </w:p>
    <w:p>
      <w:r>
        <w:t>Registra las entradas y salidas de los usuarios al gimnasio, con fecha y hora, lo que permite llevar un control preciso de la asistencia y generar estadísticas de uso.</w:t>
      </w:r>
    </w:p>
    <w:p>
      <w:pPr>
        <w:pStyle w:val="Heading3"/>
      </w:pPr>
      <w:r>
        <w:t>Tabla `capacity_configs`</w:t>
      </w:r>
    </w:p>
    <w:p>
      <w:pPr>
        <w:pStyle w:val="ListBullet"/>
      </w:pPr>
      <w:r>
        <w:t>config_id (PK): Identificador de configuración.</w:t>
      </w:r>
    </w:p>
    <w:p>
      <w:pPr>
        <w:pStyle w:val="ListBullet"/>
      </w:pPr>
      <w:r>
        <w:t>activo (BIT): Activa/inactiva.</w:t>
      </w:r>
    </w:p>
    <w:p>
      <w:pPr>
        <w:pStyle w:val="ListBullet"/>
      </w:pPr>
      <w:r>
        <w:t>cupo_max (INT): Límite de aforo.</w:t>
      </w:r>
    </w:p>
    <w:p>
      <w:pPr>
        <w:pStyle w:val="ListBullet"/>
      </w:pPr>
      <w:r>
        <w:t>dia_semana (ENUM): día de la semana.</w:t>
      </w:r>
    </w:p>
    <w:p>
      <w:pPr>
        <w:pStyle w:val="ListBullet"/>
      </w:pPr>
      <w:r>
        <w:t>hora (TIME).</w:t>
      </w:r>
    </w:p>
    <w:p>
      <w:r>
        <w:t>Configura las reglas de aforo máximas por día y hora, activables o desactivables según las necesidades del administrador, para controlar la ocupación del gimnasio.</w:t>
      </w:r>
    </w:p>
    <w:p>
      <w:pPr>
        <w:pStyle w:val="Heading3"/>
      </w:pPr>
      <w:r>
        <w:t>Tabla `training_plans`</w:t>
      </w:r>
    </w:p>
    <w:p>
      <w:pPr>
        <w:pStyle w:val="ListBullet"/>
      </w:pPr>
      <w:r>
        <w:t>plan_id (PK): Identificador de plan.</w:t>
      </w:r>
    </w:p>
    <w:p>
      <w:pPr>
        <w:pStyle w:val="ListBullet"/>
      </w:pPr>
      <w:r>
        <w:t>user_id (FK): users.user_id (1:N).</w:t>
      </w:r>
    </w:p>
    <w:p>
      <w:pPr>
        <w:pStyle w:val="ListBullet"/>
      </w:pPr>
      <w:r>
        <w:t>titulo (VARCHAR), ejercicios (JSON), pdf_url (VARCHAR).</w:t>
      </w:r>
    </w:p>
    <w:p>
      <w:r>
        <w:t>Almacena los planes de entrenamiento diseñados para cada usuario, incluyendo el título, los ejercicios recomendados y la ubicación del PDF generado para su descarga.</w:t>
      </w:r>
    </w:p>
    <w:p>
      <w:pPr>
        <w:pStyle w:val="Heading3"/>
      </w:pPr>
      <w:r>
        <w:t>Tabla `diet_plans`</w:t>
      </w:r>
    </w:p>
    <w:p>
      <w:pPr>
        <w:pStyle w:val="ListBullet"/>
      </w:pPr>
      <w:r>
        <w:t>diet_id (PK), user_id (FK), objetivo (VARCHAR).</w:t>
      </w:r>
    </w:p>
    <w:p>
      <w:pPr>
        <w:pStyle w:val="ListBullet"/>
      </w:pPr>
      <w:r>
        <w:t>calorias (INT), macros (JSON).</w:t>
      </w:r>
    </w:p>
    <w:p>
      <w:r>
        <w:t>Contiene los planes nutricionales asociados a los usuarios según sus objetivos, detallando calorías y distribución de macronutrientes para el seguimiento dietético.</w:t>
      </w:r>
    </w:p>
    <w:p>
      <w:pPr>
        <w:pStyle w:val="Heading3"/>
      </w:pPr>
      <w:r>
        <w:t>Tabla `meal_records`</w:t>
      </w:r>
    </w:p>
    <w:p>
      <w:pPr>
        <w:pStyle w:val="ListBullet"/>
      </w:pPr>
      <w:r>
        <w:t>record_id (PK), user_id (FK), fecha (DATE), comidas (JSON).</w:t>
      </w:r>
    </w:p>
    <w:p>
      <w:r>
        <w:t>Registra diariamente las comidas de cada usuario, guardando los detalles de los alimentos consumidos para análisis y seguimiento nutricional.</w:t>
      </w:r>
    </w:p>
    <w:p>
      <w:pPr>
        <w:pStyle w:val="Heading3"/>
      </w:pPr>
      <w:r>
        <w:t>Tabla `classes`</w:t>
      </w:r>
    </w:p>
    <w:p>
      <w:pPr>
        <w:pStyle w:val="ListBullet"/>
      </w:pPr>
      <w:r>
        <w:t>class_id (PK), nombre (VARCHAR), tipo (VARCHAR).</w:t>
      </w:r>
    </w:p>
    <w:p>
      <w:pPr>
        <w:pStyle w:val="ListBullet"/>
      </w:pPr>
      <w:r>
        <w:t>horario (DATETIME), cupo_max (INT).</w:t>
      </w:r>
    </w:p>
    <w:p>
      <w:r>
        <w:t>Define las clases colectivas disponibles en el gimnasio, con información de nombre, tipo, horario y capacidad máxima, utilizada para la gestión de reservas.</w:t>
      </w:r>
    </w:p>
    <w:p>
      <w:pPr>
        <w:pStyle w:val="Heading3"/>
      </w:pPr>
      <w:r>
        <w:t>Tabla `reservations`</w:t>
      </w:r>
    </w:p>
    <w:p>
      <w:pPr>
        <w:pStyle w:val="ListBullet"/>
      </w:pPr>
      <w:r>
        <w:t>reservation_id (PK), user_id (FK), class_id (FK).</w:t>
      </w:r>
    </w:p>
    <w:p>
      <w:pPr>
        <w:pStyle w:val="ListBullet"/>
      </w:pPr>
      <w:r>
        <w:t>fecha (DATE), estado (ENUM).</w:t>
      </w:r>
    </w:p>
    <w:p>
      <w:r>
        <w:t>Guarda las reservas de los usuarios para las clases grupales, indicando la fecha, el estado de la reserva y enlazando al usuario y a la clase correspondiente.</w:t>
      </w:r>
    </w:p>
    <w:p>
      <w:pPr>
        <w:pStyle w:val="Heading3"/>
      </w:pPr>
      <w:r>
        <w:t>Tabla `trainer_profiles`</w:t>
      </w:r>
    </w:p>
    <w:p>
      <w:pPr>
        <w:pStyle w:val="ListBullet"/>
      </w:pPr>
      <w:r>
        <w:t>trainer_id (PK), user_id (FK, UNIQUE) – rol=trainer.</w:t>
      </w:r>
    </w:p>
    <w:p>
      <w:pPr>
        <w:pStyle w:val="ListBullet"/>
      </w:pPr>
      <w:r>
        <w:t>evaluaciones (JSON).</w:t>
      </w:r>
    </w:p>
    <w:p>
      <w:r>
        <w:t>Registra datos específicos de los entrenadores, vinculados a su cuenta de usuario, y almacena resúmenes de sus evaluaciones.</w:t>
      </w:r>
    </w:p>
    <w:p>
      <w:pPr>
        <w:pStyle w:val="Heading3"/>
      </w:pPr>
      <w:r>
        <w:t>Tabla `trainer_clients`</w:t>
      </w:r>
    </w:p>
    <w:p>
      <w:pPr>
        <w:pStyle w:val="ListBullet"/>
      </w:pPr>
      <w:r>
        <w:t>id (PK), trainer_id (FK), client_id (FK).</w:t>
      </w:r>
    </w:p>
    <w:p>
      <w:pPr>
        <w:pStyle w:val="ListBullet"/>
      </w:pPr>
      <w:r>
        <w:t>Relacion N:M entre entrenadores y clientes.</w:t>
      </w:r>
    </w:p>
    <w:p>
      <w:r>
        <w:t>Tabla intermedia que relaciona entrenadores con clientes, representando la asignación personalizada de usuarios a cada entrenador.</w:t>
      </w:r>
    </w:p>
    <w:p>
      <w:pPr>
        <w:pStyle w:val="Heading3"/>
      </w:pPr>
      <w:r>
        <w:t>Tabla `physical_evaluations`</w:t>
      </w:r>
    </w:p>
    <w:p>
      <w:pPr>
        <w:pStyle w:val="ListBullet"/>
      </w:pPr>
      <w:r>
        <w:t>eval_id (PK), user_id (FK).</w:t>
      </w:r>
    </w:p>
    <w:p>
      <w:pPr>
        <w:pStyle w:val="ListBullet"/>
      </w:pPr>
      <w:r>
        <w:t>fecha (DATE), medidas (JSON), notas (TEXT).</w:t>
      </w:r>
    </w:p>
    <w:p>
      <w:r>
        <w:t>Contiene los registros de evaluaciones físicas realizadas a los usuarios, con fecha, medidas corporales y notas de los entrenadores.</w:t>
      </w:r>
    </w:p>
    <w:p>
      <w:pPr>
        <w:pStyle w:val="Heading3"/>
      </w:pPr>
      <w:r>
        <w:t>Tabla `products`</w:t>
      </w:r>
    </w:p>
    <w:p>
      <w:pPr>
        <w:pStyle w:val="ListBullet"/>
      </w:pPr>
      <w:r>
        <w:t>product_id (PK), nombre, tipo, stock, precio.</w:t>
      </w:r>
    </w:p>
    <w:p>
      <w:r>
        <w:t>Almacena el catálogo de productos disponibles para la venta en el gimnasio, como suplementos y merchandising, con sus características y precios.</w:t>
      </w:r>
    </w:p>
    <w:p>
      <w:pPr>
        <w:pStyle w:val="Heading3"/>
      </w:pPr>
      <w:r>
        <w:t>Tabla `inventory`</w:t>
      </w:r>
    </w:p>
    <w:p>
      <w:pPr>
        <w:pStyle w:val="ListBullet"/>
      </w:pPr>
      <w:r>
        <w:t>inventory_id (PK), product_id (FK, UNIQUE), cantidad.</w:t>
      </w:r>
    </w:p>
    <w:p>
      <w:r>
        <w:t>Gestiona el stock de cada producto, registrando la cantidad disponible y vinculándose al producto correspondiente para el control de inventario.</w:t>
      </w:r>
    </w:p>
    <w:p>
      <w:pPr>
        <w:pStyle w:val="Heading3"/>
      </w:pPr>
      <w:r>
        <w:t>Tabla `notifications`</w:t>
      </w:r>
    </w:p>
    <w:p>
      <w:pPr>
        <w:pStyle w:val="ListBullet"/>
      </w:pPr>
      <w:r>
        <w:t>notification_id (PK), user_id (FK).</w:t>
      </w:r>
    </w:p>
    <w:p>
      <w:pPr>
        <w:pStyle w:val="ListBullet"/>
      </w:pPr>
      <w:r>
        <w:t>tipo (VARCHAR), contenido (TEXT), fecha (DATETIME), leido (BIT).</w:t>
      </w:r>
    </w:p>
    <w:p>
      <w:r>
        <w:t>Registra las notificaciones enviadas a los usuarios, tanto push como correo electrónico, con detalles de contenido, fecha y estado de lectura.</w:t>
      </w:r>
    </w:p>
    <w:p>
      <w:pPr>
        <w:pStyle w:val="Heading3"/>
      </w:pPr>
      <w:r>
        <w:t>Tabla `kpis`</w:t>
      </w:r>
    </w:p>
    <w:p>
      <w:pPr>
        <w:pStyle w:val="ListBullet"/>
      </w:pPr>
      <w:r>
        <w:t>kpi_id (PK), ingresos, asistencia_diaria, membresias_activas.</w:t>
      </w:r>
    </w:p>
    <w:p>
      <w:pPr>
        <w:pStyle w:val="ListBullet"/>
      </w:pPr>
      <w:r>
        <w:t>estadisticas_demograficas (JSON).</w:t>
      </w:r>
    </w:p>
    <w:p>
      <w:r>
        <w:t>Guarda métricas clave del negocio, como ingresos, asistencia diaria y número de membresías activas, para alimentar dashboards de rendimiento y reportes ejecutivos.</w:t>
      </w:r>
    </w:p>
    <w:p>
      <w:pPr>
        <w:pStyle w:val="Heading2"/>
      </w:pPr>
      <w:r>
        <w:t>2. Relaciones y Justificación</w:t>
      </w:r>
    </w:p>
    <w:p>
      <w:pPr>
        <w:pStyle w:val="ListNumber"/>
      </w:pPr>
      <w:r>
        <w:t>**users ↔ user_profiles**: 1:1 – Cada usuario tiene un perfil único con datos extendidos.</w:t>
      </w:r>
    </w:p>
    <w:p>
      <w:pPr>
        <w:pStyle w:val="ListNumber"/>
      </w:pPr>
      <w:r>
        <w:t>**users ↔ memberships**: 1:N – Historial de membresías y renovaciones.</w:t>
      </w:r>
    </w:p>
    <w:p>
      <w:pPr>
        <w:pStyle w:val="ListNumber"/>
      </w:pPr>
      <w:r>
        <w:t>**users ↔ attendance**: 1:N – Registro de entradas y salidas para control de asistencia.</w:t>
      </w:r>
    </w:p>
    <w:p>
      <w:pPr>
        <w:pStyle w:val="ListNumber"/>
      </w:pPr>
      <w:r>
        <w:t>**users ↔ training_plans**: 1:N – Un usuario puede tener múltiples planes a lo largo del tiempo.</w:t>
      </w:r>
    </w:p>
    <w:p>
      <w:pPr>
        <w:pStyle w:val="ListNumber"/>
      </w:pPr>
      <w:r>
        <w:t>**users ↔ diet_plans**: 1:N – Planes nutricionales cambiantes según objetivos.</w:t>
      </w:r>
    </w:p>
    <w:p>
      <w:pPr>
        <w:pStyle w:val="ListNumber"/>
      </w:pPr>
      <w:r>
        <w:t>**users ↔ meal_records**: 1:N – Seguimiento diario de comidas.</w:t>
      </w:r>
    </w:p>
    <w:p>
      <w:pPr>
        <w:pStyle w:val="ListNumber"/>
      </w:pPr>
      <w:r>
        <w:t>**classes ↔ reservations**: 1:N – Varias reservas por clase sujeta a cupo.</w:t>
      </w:r>
    </w:p>
    <w:p>
      <w:pPr>
        <w:pStyle w:val="ListNumber"/>
      </w:pPr>
      <w:r>
        <w:t>**users ↔ reservations**: 1:N – Un usuario puede reservar varias clases.</w:t>
      </w:r>
    </w:p>
    <w:p>
      <w:pPr>
        <w:pStyle w:val="ListNumber"/>
      </w:pPr>
      <w:r>
        <w:t>**trainer_profiles ↔ users**: 1:1 – Perfil exclusivo para entrenadores.</w:t>
      </w:r>
    </w:p>
    <w:p>
      <w:pPr>
        <w:pStyle w:val="ListNumber"/>
      </w:pPr>
      <w:r>
        <w:t>**trainer_profiles ↔ trainer_clients**: 1:N – Un entrenador asigna varios clientes.</w:t>
      </w:r>
    </w:p>
    <w:p>
      <w:pPr>
        <w:pStyle w:val="ListNumber"/>
      </w:pPr>
      <w:r>
        <w:t>**users ↔ trainer_clients**: N:1 – Tablas intermedia N:M entrenadores–clientes.</w:t>
      </w:r>
    </w:p>
    <w:p>
      <w:pPr>
        <w:pStyle w:val="ListNumber"/>
      </w:pPr>
      <w:r>
        <w:t>**products ↔ inventory**: 1:1 – Control de stock preciso por producto.</w:t>
      </w:r>
    </w:p>
    <w:p>
      <w:pPr>
        <w:pStyle w:val="ListNumber"/>
      </w:pPr>
      <w:r>
        <w:t>**kpis**: Tabla independiente que almacena métricas globales sin FK.</w:t>
      </w:r>
    </w:p>
    <w:p>
      <w:pPr>
        <w:pStyle w:val="Heading2"/>
      </w:pPr>
      <w:r>
        <w:t>3. Posibles Usos en Procedimientos Almacenados</w:t>
      </w:r>
    </w:p>
    <w:p>
      <w:pPr>
        <w:pStyle w:val="ListBullet"/>
      </w:pPr>
      <w:r>
        <w:t>sp_InsertUser: Inserta un usuario y su perfil asociado.</w:t>
      </w:r>
    </w:p>
    <w:p>
      <w:pPr>
        <w:pStyle w:val="ListBullet"/>
      </w:pPr>
      <w:r>
        <w:t>sp_RenewMembership: Renueva o crea una nueva membresía.</w:t>
      </w:r>
    </w:p>
    <w:p>
      <w:pPr>
        <w:pStyle w:val="ListBullet"/>
      </w:pPr>
      <w:r>
        <w:t>sp_RecordAttendance: Registra check-in y check-out.</w:t>
      </w:r>
    </w:p>
    <w:p>
      <w:pPr>
        <w:pStyle w:val="ListBullet"/>
      </w:pPr>
      <w:r>
        <w:t>sp_CreateReservation: Reserva clase y valida cupo.</w:t>
      </w:r>
    </w:p>
    <w:p>
      <w:pPr>
        <w:pStyle w:val="ListBullet"/>
      </w:pPr>
      <w:r>
        <w:t>sp_GenerateTrainingPlanPdf: Invoca generación de PDF y actualiza URL.</w:t>
      </w:r>
    </w:p>
    <w:p>
      <w:pPr>
        <w:pStyle w:val="ListBullet"/>
      </w:pPr>
      <w:r>
        <w:t>sp_LogMealRecord: Añade registro de comidas diarias.</w:t>
      </w:r>
    </w:p>
    <w:p>
      <w:pPr>
        <w:pStyle w:val="ListBullet"/>
      </w:pPr>
      <w:r>
        <w:t>sp_UpdateStock: Ajusta inventario tras venta de productos.</w:t>
      </w:r>
    </w:p>
    <w:p>
      <w:pPr>
        <w:pStyle w:val="ListBullet"/>
      </w:pPr>
      <w:r>
        <w:t>sp_InsertPhysicalEvaluation: Registra evaluación física.</w:t>
      </w:r>
    </w:p>
    <w:p>
      <w:pPr>
        <w:pStyle w:val="Heading2"/>
      </w:pPr>
      <w:r>
        <w:t>4. Posibles Usos para Reportería</w:t>
      </w:r>
    </w:p>
    <w:p>
      <w:pPr>
        <w:pStyle w:val="ListBullet"/>
      </w:pPr>
      <w:r>
        <w:t>Reporte Asistencia Diaria: Conteo y detalle por usuario y fecha.</w:t>
      </w:r>
    </w:p>
    <w:p>
      <w:pPr>
        <w:pStyle w:val="ListBullet"/>
      </w:pPr>
      <w:r>
        <w:t>Reporte Membresías Vencidas/Pendientes: Alertas periódicas.</w:t>
      </w:r>
    </w:p>
    <w:p>
      <w:pPr>
        <w:pStyle w:val="ListBullet"/>
      </w:pPr>
      <w:r>
        <w:t>Informe de Ingresos: Suma de ventas de membresías y productos.</w:t>
      </w:r>
    </w:p>
    <w:p>
      <w:pPr>
        <w:pStyle w:val="ListBullet"/>
      </w:pPr>
      <w:r>
        <w:t>Reporte Utilización de Clases: Ocupación vs cupo máximo.</w:t>
      </w:r>
    </w:p>
    <w:p>
      <w:pPr>
        <w:pStyle w:val="ListBullet"/>
      </w:pPr>
      <w:r>
        <w:t>Dashboard KPIs: Visualización de métricas globales.</w:t>
      </w:r>
    </w:p>
    <w:p>
      <w:pPr>
        <w:pStyle w:val="ListBullet"/>
      </w:pPr>
      <w:r>
        <w:t>Reporte Progreso Nutricional: Seguimiento de macros vs objetivos.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